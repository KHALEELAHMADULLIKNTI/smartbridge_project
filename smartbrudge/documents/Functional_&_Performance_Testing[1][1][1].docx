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891446">
      <w:pPr>
        <w:pStyle w:val="2"/>
        <w:rPr>
          <w:sz w:val="36"/>
          <w:szCs w:val="36"/>
        </w:rPr>
      </w:pPr>
      <w:r>
        <w:tab/>
      </w:r>
      <w:r>
        <w:rPr>
          <w:sz w:val="36"/>
          <w:szCs w:val="36"/>
        </w:rPr>
        <w:t>Functional &amp; Performance Testing Template</w:t>
      </w:r>
    </w:p>
    <w:p w14:paraId="54DBC1EE">
      <w:pPr>
        <w:pStyle w:val="2"/>
      </w:pPr>
      <w:r>
        <w:tab/>
      </w:r>
      <w:r>
        <w:tab/>
      </w:r>
      <w:r>
        <w:tab/>
      </w:r>
      <w:r>
        <w:t>Model Performance Test</w:t>
      </w:r>
    </w:p>
    <w:p w14:paraId="0DABB516">
      <w:pPr>
        <w:rPr>
          <w:b/>
          <w:bCs/>
        </w:rPr>
      </w:pPr>
      <w:r>
        <w:rPr>
          <w:b/>
          <w:bCs/>
        </w:rPr>
        <w:t xml:space="preserve">Date: </w:t>
      </w:r>
      <w:r>
        <w:t>21 June 2025</w:t>
      </w:r>
    </w:p>
    <w:p w14:paraId="0F4EB681">
      <w:pPr>
        <w:rPr>
          <w:rFonts w:hint="default"/>
          <w:b/>
          <w:bCs/>
          <w:lang w:val="en-IN"/>
        </w:rPr>
      </w:pPr>
      <w:r>
        <w:rPr>
          <w:b/>
          <w:bCs/>
        </w:rPr>
        <w:t xml:space="preserve">Team ID: </w:t>
      </w:r>
      <w:r>
        <w:t>LTVIP202</w:t>
      </w:r>
      <w:r>
        <w:rPr>
          <w:rFonts w:hint="default"/>
          <w:lang w:val="en-IN"/>
        </w:rPr>
        <w:t>5TMID31922</w:t>
      </w:r>
      <w:bookmarkStart w:id="0" w:name="_GoBack"/>
      <w:bookmarkEnd w:id="0"/>
    </w:p>
    <w:p w14:paraId="59BC3E77">
      <w:pPr>
        <w:rPr>
          <w:b/>
          <w:bCs/>
        </w:rPr>
      </w:pPr>
      <w:r>
        <w:rPr>
          <w:b/>
          <w:bCs/>
        </w:rPr>
        <w:t xml:space="preserve">Project Name: </w:t>
      </w:r>
      <w:r>
        <w:t>EduTutor AI: Personalized Learning with Generative AI and LMS</w:t>
      </w:r>
    </w:p>
    <w:p w14:paraId="25B53FA3">
      <w:pPr>
        <w:rPr>
          <w:b/>
          <w:bCs/>
        </w:rPr>
      </w:pPr>
      <w:r>
        <w:rPr>
          <w:b/>
          <w:bCs/>
        </w:rPr>
        <w:t>Marks:</w:t>
      </w:r>
    </w:p>
    <w:p w14:paraId="4F431622">
      <w:pPr>
        <w:rPr>
          <w:b/>
          <w:bCs/>
        </w:rPr>
      </w:pPr>
      <w:r>
        <w:rPr>
          <w:b/>
          <w:bCs/>
        </w:rPr>
        <w:t>Test Scenarios &amp; Results: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1"/>
        <w:gridCol w:w="1417"/>
        <w:gridCol w:w="1879"/>
        <w:gridCol w:w="1406"/>
        <w:gridCol w:w="1436"/>
        <w:gridCol w:w="1321"/>
      </w:tblGrid>
      <w:tr w14:paraId="1FD054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 w14:paraId="355712FA">
            <w:r>
              <w:t>Test Case ID</w:t>
            </w:r>
          </w:p>
        </w:tc>
        <w:tc>
          <w:tcPr>
            <w:tcW w:w="1417" w:type="dxa"/>
          </w:tcPr>
          <w:p w14:paraId="687FD497">
            <w:r>
              <w:t>Scenario (What to test)</w:t>
            </w:r>
          </w:p>
        </w:tc>
        <w:tc>
          <w:tcPr>
            <w:tcW w:w="1879" w:type="dxa"/>
          </w:tcPr>
          <w:p w14:paraId="0B0B818C">
            <w:r>
              <w:t>Test Steps (How to test)</w:t>
            </w:r>
          </w:p>
        </w:tc>
        <w:tc>
          <w:tcPr>
            <w:tcW w:w="1406" w:type="dxa"/>
          </w:tcPr>
          <w:p w14:paraId="53757F6C">
            <w:r>
              <w:t>Expected Result</w:t>
            </w:r>
          </w:p>
        </w:tc>
        <w:tc>
          <w:tcPr>
            <w:tcW w:w="1436" w:type="dxa"/>
          </w:tcPr>
          <w:p w14:paraId="5DA6287A">
            <w:r>
              <w:t>Actual Result</w:t>
            </w:r>
          </w:p>
        </w:tc>
        <w:tc>
          <w:tcPr>
            <w:tcW w:w="1321" w:type="dxa"/>
          </w:tcPr>
          <w:p w14:paraId="4A6BACC8">
            <w:r>
              <w:t>Pass/Fail</w:t>
            </w:r>
          </w:p>
        </w:tc>
      </w:tr>
      <w:tr w14:paraId="0747C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 w14:paraId="1634E63E">
            <w:r>
              <w:t>FT-01</w:t>
            </w:r>
          </w:p>
        </w:tc>
        <w:tc>
          <w:tcPr>
            <w:tcW w:w="1417" w:type="dxa"/>
          </w:tcPr>
          <w:p w14:paraId="06718D80">
            <w:r>
              <w:t>User Login &amp; Registration</w:t>
            </w:r>
          </w:p>
        </w:tc>
        <w:tc>
          <w:tcPr>
            <w:tcW w:w="1879" w:type="dxa"/>
          </w:tcPr>
          <w:p w14:paraId="4D4E2B16">
            <w:r>
              <w:t>Try to login/register with valid and invalid data</w:t>
            </w:r>
          </w:p>
        </w:tc>
        <w:tc>
          <w:tcPr>
            <w:tcW w:w="1406" w:type="dxa"/>
          </w:tcPr>
          <w:p w14:paraId="4AD7BEB0">
            <w:r>
              <w:t>Valid users log in, errors for invalid users</w:t>
            </w:r>
          </w:p>
        </w:tc>
        <w:tc>
          <w:tcPr>
            <w:tcW w:w="1436" w:type="dxa"/>
          </w:tcPr>
          <w:p w14:paraId="51BB3BA8">
            <w:r>
              <w:t>As expected</w:t>
            </w:r>
          </w:p>
        </w:tc>
        <w:tc>
          <w:tcPr>
            <w:tcW w:w="1321" w:type="dxa"/>
          </w:tcPr>
          <w:p w14:paraId="16EC6E15">
            <w:r>
              <w:t>Pass</w:t>
            </w:r>
          </w:p>
        </w:tc>
      </w:tr>
      <w:tr w14:paraId="71FEB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 w14:paraId="6848B755">
            <w:r>
              <w:t>FT-02</w:t>
            </w:r>
          </w:p>
        </w:tc>
        <w:tc>
          <w:tcPr>
            <w:tcW w:w="1417" w:type="dxa"/>
          </w:tcPr>
          <w:p w14:paraId="48AE2BDE">
            <w:r>
              <w:t>Role-Based Access</w:t>
            </w:r>
          </w:p>
        </w:tc>
        <w:tc>
          <w:tcPr>
            <w:tcW w:w="1879" w:type="dxa"/>
          </w:tcPr>
          <w:p w14:paraId="5CD5C461">
            <w:r>
              <w:t>Login as student/educator and check access</w:t>
            </w:r>
          </w:p>
        </w:tc>
        <w:tc>
          <w:tcPr>
            <w:tcW w:w="1406" w:type="dxa"/>
          </w:tcPr>
          <w:p w14:paraId="0FDBAA30">
            <w:r>
              <w:t>Correct pages load as per role</w:t>
            </w:r>
          </w:p>
        </w:tc>
        <w:tc>
          <w:tcPr>
            <w:tcW w:w="1436" w:type="dxa"/>
          </w:tcPr>
          <w:p w14:paraId="791CAAF5">
            <w:r>
              <w:t>As expected</w:t>
            </w:r>
          </w:p>
        </w:tc>
        <w:tc>
          <w:tcPr>
            <w:tcW w:w="1321" w:type="dxa"/>
          </w:tcPr>
          <w:p w14:paraId="5BD769B2">
            <w:r>
              <w:t>Pass</w:t>
            </w:r>
          </w:p>
        </w:tc>
      </w:tr>
      <w:tr w14:paraId="6AEE6C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 w14:paraId="531A391E">
            <w:r>
              <w:t>FT-03</w:t>
            </w:r>
          </w:p>
        </w:tc>
        <w:tc>
          <w:tcPr>
            <w:tcW w:w="1417" w:type="dxa"/>
          </w:tcPr>
          <w:p w14:paraId="300E27D0">
            <w:r>
              <w:t>Quiz Generation</w:t>
            </w:r>
          </w:p>
        </w:tc>
        <w:tc>
          <w:tcPr>
            <w:tcW w:w="1879" w:type="dxa"/>
          </w:tcPr>
          <w:p w14:paraId="2A1A3054">
            <w:r>
              <w:t>Enter topic and level, click generate</w:t>
            </w:r>
          </w:p>
        </w:tc>
        <w:tc>
          <w:tcPr>
            <w:tcW w:w="1406" w:type="dxa"/>
          </w:tcPr>
          <w:p w14:paraId="49BCD138">
            <w:r>
              <w:t>Quiz appears with appropriate questions</w:t>
            </w:r>
          </w:p>
        </w:tc>
        <w:tc>
          <w:tcPr>
            <w:tcW w:w="1436" w:type="dxa"/>
          </w:tcPr>
          <w:p w14:paraId="6BB32EDA">
            <w:r>
              <w:t>Works correctly</w:t>
            </w:r>
          </w:p>
        </w:tc>
        <w:tc>
          <w:tcPr>
            <w:tcW w:w="1321" w:type="dxa"/>
          </w:tcPr>
          <w:p w14:paraId="54195568">
            <w:r>
              <w:t>Pass</w:t>
            </w:r>
          </w:p>
        </w:tc>
      </w:tr>
      <w:tr w14:paraId="1471A8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 w14:paraId="57C50553">
            <w:r>
              <w:t>FT-04</w:t>
            </w:r>
          </w:p>
        </w:tc>
        <w:tc>
          <w:tcPr>
            <w:tcW w:w="1417" w:type="dxa"/>
          </w:tcPr>
          <w:p w14:paraId="3C6A1C31">
            <w:r>
              <w:t>Learning Module Generation</w:t>
            </w:r>
          </w:p>
        </w:tc>
        <w:tc>
          <w:tcPr>
            <w:tcW w:w="1879" w:type="dxa"/>
          </w:tcPr>
          <w:p w14:paraId="4DC851E0">
            <w:r>
              <w:t>Enter topic and click generate</w:t>
            </w:r>
          </w:p>
        </w:tc>
        <w:tc>
          <w:tcPr>
            <w:tcW w:w="1406" w:type="dxa"/>
          </w:tcPr>
          <w:p w14:paraId="18F9E28F">
            <w:r>
              <w:t>Learning content appears</w:t>
            </w:r>
          </w:p>
        </w:tc>
        <w:tc>
          <w:tcPr>
            <w:tcW w:w="1436" w:type="dxa"/>
          </w:tcPr>
          <w:p w14:paraId="457535CE">
            <w:r>
              <w:t>Works correctly</w:t>
            </w:r>
          </w:p>
        </w:tc>
        <w:tc>
          <w:tcPr>
            <w:tcW w:w="1321" w:type="dxa"/>
          </w:tcPr>
          <w:p w14:paraId="4C742284">
            <w:r>
              <w:t>Pass</w:t>
            </w:r>
          </w:p>
          <w:p w14:paraId="6ECD1C95"/>
          <w:p w14:paraId="3C9DFFF8"/>
        </w:tc>
      </w:tr>
      <w:tr w14:paraId="2EAE91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 w14:paraId="3C7929F3">
            <w:r>
              <w:t>FT-05</w:t>
            </w:r>
          </w:p>
        </w:tc>
        <w:tc>
          <w:tcPr>
            <w:tcW w:w="1417" w:type="dxa"/>
          </w:tcPr>
          <w:p w14:paraId="0F4B13C4">
            <w:r>
              <w:t>PDF Summary</w:t>
            </w:r>
          </w:p>
        </w:tc>
        <w:tc>
          <w:tcPr>
            <w:tcW w:w="1879" w:type="dxa"/>
          </w:tcPr>
          <w:p w14:paraId="4E41FA6D">
            <w:r>
              <w:t>Upload the pdf</w:t>
            </w:r>
          </w:p>
        </w:tc>
        <w:tc>
          <w:tcPr>
            <w:tcW w:w="1406" w:type="dxa"/>
          </w:tcPr>
          <w:p w14:paraId="54311897">
            <w:r>
              <w:t>Brief summary appears</w:t>
            </w:r>
          </w:p>
        </w:tc>
        <w:tc>
          <w:tcPr>
            <w:tcW w:w="1436" w:type="dxa"/>
          </w:tcPr>
          <w:p w14:paraId="7A892F65">
            <w:r>
              <w:t>As expected</w:t>
            </w:r>
          </w:p>
        </w:tc>
        <w:tc>
          <w:tcPr>
            <w:tcW w:w="1321" w:type="dxa"/>
          </w:tcPr>
          <w:p w14:paraId="7BEC2E06">
            <w:r>
              <w:t>Pass</w:t>
            </w:r>
          </w:p>
        </w:tc>
      </w:tr>
      <w:tr w14:paraId="2664E1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 w14:paraId="20F3C482">
            <w:r>
              <w:t>PT-01</w:t>
            </w:r>
          </w:p>
        </w:tc>
        <w:tc>
          <w:tcPr>
            <w:tcW w:w="1417" w:type="dxa"/>
          </w:tcPr>
          <w:p w14:paraId="42C68612">
            <w:r>
              <w:t>Model Load Time</w:t>
            </w:r>
          </w:p>
        </w:tc>
        <w:tc>
          <w:tcPr>
            <w:tcW w:w="1879" w:type="dxa"/>
          </w:tcPr>
          <w:p w14:paraId="55122805">
            <w:r>
              <w:t>Measure time to load model</w:t>
            </w:r>
          </w:p>
        </w:tc>
        <w:tc>
          <w:tcPr>
            <w:tcW w:w="1406" w:type="dxa"/>
          </w:tcPr>
          <w:p w14:paraId="34962C99">
            <w:r>
              <w:t>Model loads under 5 seconds</w:t>
            </w:r>
          </w:p>
        </w:tc>
        <w:tc>
          <w:tcPr>
            <w:tcW w:w="1436" w:type="dxa"/>
          </w:tcPr>
          <w:p w14:paraId="0039A8D3">
            <w:r>
              <w:t>Within range</w:t>
            </w:r>
          </w:p>
        </w:tc>
        <w:tc>
          <w:tcPr>
            <w:tcW w:w="1321" w:type="dxa"/>
          </w:tcPr>
          <w:p w14:paraId="3F0E65D1">
            <w:r>
              <w:t>Pass</w:t>
            </w:r>
          </w:p>
        </w:tc>
      </w:tr>
      <w:tr w14:paraId="2EC288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 w14:paraId="072B431E">
            <w:r>
              <w:t>PT-02</w:t>
            </w:r>
          </w:p>
        </w:tc>
        <w:tc>
          <w:tcPr>
            <w:tcW w:w="1417" w:type="dxa"/>
          </w:tcPr>
          <w:p w14:paraId="21BA8D0C">
            <w:r>
              <w:t>Quiz Gen Response Time</w:t>
            </w:r>
          </w:p>
        </w:tc>
        <w:tc>
          <w:tcPr>
            <w:tcW w:w="1879" w:type="dxa"/>
          </w:tcPr>
          <w:p w14:paraId="0CC1D337">
            <w:r>
              <w:t>Generate quiz multiple times</w:t>
            </w:r>
          </w:p>
        </w:tc>
        <w:tc>
          <w:tcPr>
            <w:tcW w:w="1406" w:type="dxa"/>
          </w:tcPr>
          <w:p w14:paraId="02D08DE5">
            <w:r>
              <w:t>Each generation under 5 seconds</w:t>
            </w:r>
          </w:p>
        </w:tc>
        <w:tc>
          <w:tcPr>
            <w:tcW w:w="1436" w:type="dxa"/>
          </w:tcPr>
          <w:p w14:paraId="15E0446A">
            <w:r>
              <w:t>Stable performance</w:t>
            </w:r>
          </w:p>
        </w:tc>
        <w:tc>
          <w:tcPr>
            <w:tcW w:w="1321" w:type="dxa"/>
          </w:tcPr>
          <w:p w14:paraId="57AD4F28">
            <w:r>
              <w:t>Pass</w:t>
            </w:r>
          </w:p>
        </w:tc>
      </w:tr>
      <w:tr w14:paraId="19E53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1" w:type="dxa"/>
          </w:tcPr>
          <w:p w14:paraId="77F3B27C">
            <w:r>
              <w:t>PT-03</w:t>
            </w:r>
          </w:p>
        </w:tc>
        <w:tc>
          <w:tcPr>
            <w:tcW w:w="1417" w:type="dxa"/>
          </w:tcPr>
          <w:p w14:paraId="5B1327F2">
            <w:r>
              <w:t>Dashboard Data Load</w:t>
            </w:r>
          </w:p>
        </w:tc>
        <w:tc>
          <w:tcPr>
            <w:tcW w:w="1879" w:type="dxa"/>
          </w:tcPr>
          <w:p w14:paraId="08F05425">
            <w:r>
              <w:t>Open educator dashboard with quiz history</w:t>
            </w:r>
          </w:p>
        </w:tc>
        <w:tc>
          <w:tcPr>
            <w:tcW w:w="1406" w:type="dxa"/>
          </w:tcPr>
          <w:p w14:paraId="06D8D222">
            <w:r>
              <w:t>Graphs load smoothly</w:t>
            </w:r>
          </w:p>
        </w:tc>
        <w:tc>
          <w:tcPr>
            <w:tcW w:w="1436" w:type="dxa"/>
          </w:tcPr>
          <w:p w14:paraId="470208CA">
            <w:r>
              <w:t>Works correctly</w:t>
            </w:r>
          </w:p>
        </w:tc>
        <w:tc>
          <w:tcPr>
            <w:tcW w:w="1321" w:type="dxa"/>
          </w:tcPr>
          <w:p w14:paraId="34180E31">
            <w:r>
              <w:t>Pass</w:t>
            </w:r>
          </w:p>
        </w:tc>
      </w:tr>
    </w:tbl>
    <w:p w14:paraId="0A22C577"/>
    <w:sectPr>
      <w:pgSz w:w="12240" w:h="15840"/>
      <w:pgMar w:top="568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2F4B8C"/>
    <w:rsid w:val="00326F90"/>
    <w:rsid w:val="005558D1"/>
    <w:rsid w:val="006A79D2"/>
    <w:rsid w:val="006E0168"/>
    <w:rsid w:val="006E48D0"/>
    <w:rsid w:val="007B0CB6"/>
    <w:rsid w:val="007F6E49"/>
    <w:rsid w:val="00804777"/>
    <w:rsid w:val="00AA1D8D"/>
    <w:rsid w:val="00B37AD5"/>
    <w:rsid w:val="00B47730"/>
    <w:rsid w:val="00B544F6"/>
    <w:rsid w:val="00B82B49"/>
    <w:rsid w:val="00BB45D3"/>
    <w:rsid w:val="00CB0664"/>
    <w:rsid w:val="00CB221B"/>
    <w:rsid w:val="00CF735E"/>
    <w:rsid w:val="00DB7F9D"/>
    <w:rsid w:val="00E90796"/>
    <w:rsid w:val="00ED2142"/>
    <w:rsid w:val="00FC693F"/>
    <w:rsid w:val="6357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A8DF6B-9E8D-4844-94A6-A54155C8559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182</Words>
  <Characters>1038</Characters>
  <Lines>8</Lines>
  <Paragraphs>2</Paragraphs>
  <TotalTime>10</TotalTime>
  <ScaleCrop>false</ScaleCrop>
  <LinksUpToDate>false</LinksUpToDate>
  <CharactersWithSpaces>1218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2025-06-27T01:43:00Z</dcterms:created>
  <dc:creator>python-docx</dc:creator>
  <dc:description>generated by python-docx</dc:description>
  <cp:lastModifiedBy>Janardhan Reddy</cp:lastModifiedBy>
  <dcterms:modified xsi:type="dcterms:W3CDTF">2025-06-30T11:56:03Z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92382586F3E74671AE5D60FDB0D279D3_13</vt:lpwstr>
  </property>
</Properties>
</file>