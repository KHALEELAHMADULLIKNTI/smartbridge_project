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C5F43">
      <w:pPr>
        <w:pStyle w:val="2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Project Design Phase</w:t>
      </w:r>
    </w:p>
    <w:p w14:paraId="392F4D54">
      <w:r>
        <w:t>Date: 22 June 2025</w:t>
      </w:r>
    </w:p>
    <w:p w14:paraId="66B66E00">
      <w:pPr>
        <w:rPr>
          <w:rFonts w:hint="default"/>
          <w:lang w:val="en-IN"/>
        </w:rPr>
      </w:pPr>
      <w:r>
        <w:t>Team ID: LTVI</w:t>
      </w:r>
      <w:r>
        <w:rPr>
          <w:rFonts w:hint="default"/>
          <w:lang w:val="en-IN"/>
        </w:rPr>
        <w:t>P2025TMID31922</w:t>
      </w:r>
      <w:bookmarkStart w:id="0" w:name="_GoBack"/>
      <w:bookmarkEnd w:id="0"/>
    </w:p>
    <w:p w14:paraId="7FA6D1B5">
      <w:r>
        <w:t>Project Name: EduTutor AI – Personalized Learning with Generative AI</w:t>
      </w:r>
    </w:p>
    <w:p w14:paraId="3DC8198B">
      <w:r>
        <w:t>Maximum Marks: 4 Marks</w:t>
      </w:r>
    </w:p>
    <w:p w14:paraId="4088CF06">
      <w:pPr>
        <w:pStyle w:val="3"/>
      </w:pPr>
      <w:r>
        <w:t>Solution Architecture</w:t>
      </w:r>
    </w:p>
    <w:p w14:paraId="5B7AF7BD">
      <w:r>
        <w:t>The solution architecture for EduTutor AI is designed to enable personalized, AI-powered learning experiences for students and educators. It bridges the gap between static educational content and dynamic, generative tools that adapt to each user. Key objectives of this architecture include:</w:t>
      </w:r>
    </w:p>
    <w:p w14:paraId="177EF058">
      <w:pPr>
        <w:pStyle w:val="23"/>
      </w:pPr>
      <w:r>
        <w:t xml:space="preserve"> Designing an efficient and scalable system using Python and Streamlit.</w:t>
      </w:r>
    </w:p>
    <w:p w14:paraId="7BD71BE8">
      <w:pPr>
        <w:pStyle w:val="23"/>
      </w:pPr>
      <w:r>
        <w:t xml:space="preserve"> Integrating IBM Granite LLM for generating quiz questions and learning content.</w:t>
      </w:r>
    </w:p>
    <w:p w14:paraId="06569F7A">
      <w:pPr>
        <w:pStyle w:val="23"/>
      </w:pPr>
      <w:r>
        <w:t xml:space="preserve"> Ensuring role-based access control and storing user/quiz data using lightweight JSON files.</w:t>
      </w:r>
    </w:p>
    <w:p w14:paraId="4430B91A">
      <w:pPr>
        <w:pStyle w:val="23"/>
      </w:pPr>
      <w:r>
        <w:t>Providing visualization and tracking of quiz results using Plotly and pandas.</w:t>
      </w:r>
    </w:p>
    <w:p w14:paraId="1C39F39D">
      <w:r>
        <w:t>•      Delivering an intuitive, interactive UI for both students and educators.</w:t>
      </w:r>
    </w:p>
    <w:p w14:paraId="7643875A">
      <w:pPr>
        <w:pStyle w:val="3"/>
      </w:pPr>
      <w:r>
        <w:t>Solution Architecture Diagram</w:t>
      </w:r>
    </w:p>
    <w:p w14:paraId="5B34BE16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943610</wp:posOffset>
                </wp:positionV>
                <wp:extent cx="633095" cy="199390"/>
                <wp:effectExtent l="0" t="0" r="15240" b="10795"/>
                <wp:wrapNone/>
                <wp:docPr id="100590367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199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26CE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89.2pt;margin-top:74.3pt;height:15.7pt;width:49.85pt;z-index:251675648;v-text-anchor:middle;mso-width-relative:page;mso-height-relative:page;" fillcolor="#4F81BD [3204]" filled="t" stroked="t" coordsize="21600,21600" o:gfxdata="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f5wrNoAAAALAQAADwAAAAAAAAABACAA&#10;AAAiAAAAZHJzL2Rvd25yZXYueG1sUEsBAhQAFAAAAAgAh07iQJ6Bsgh9AgAAFQUAAA4AAAAAAAAA&#10;AQAgAAAAKQEAAGRycy9lMm9Eb2MueG1sUEsFBgAAAAAGAAYAWQEAABgGAAAAAA==&#10;">
                <v:fill on="t" focussize="0,0"/>
                <v:stroke weight="2pt" color="#1C334E [3204]" joinstyle="round"/>
                <v:imagedata o:title=""/>
                <o:lock v:ext="edit" aspectratio="f"/>
                <v:textbox>
                  <w:txbxContent>
                    <w:p w14:paraId="58826CE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3340735</wp:posOffset>
                </wp:positionV>
                <wp:extent cx="5715" cy="434340"/>
                <wp:effectExtent l="76200" t="0" r="70485" b="61595"/>
                <wp:wrapNone/>
                <wp:docPr id="114135527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434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flip:x;margin-left:202.6pt;margin-top:263.05pt;height:34.2pt;width:0.45pt;z-index:251674624;mso-width-relative:page;mso-height-relative:page;" filled="f" stroked="t" coordsize="21600,21600" o:gfxdata="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LYjuL2QAAAAsBAAAPAAAAAAAA&#10;AAEAIAAAACIAAABkcnMvZG93bnJldi54bWxQSwECFAAUAAAACACHTuJAWrJW5xECAAAcBAAADgAA&#10;AAAAAAABACAAAAAoAQAAZHJzL2Uyb0RvYy54bWxQSwUGAAAAAAYABgBZAQAAq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2731135</wp:posOffset>
                </wp:positionV>
                <wp:extent cx="0" cy="217170"/>
                <wp:effectExtent l="76200" t="0" r="57150" b="50165"/>
                <wp:wrapNone/>
                <wp:docPr id="210977062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margin-left:205.35pt;margin-top:215.05pt;height:17.1pt;width:0pt;z-index:251673600;mso-width-relative:page;mso-height-relative:page;" filled="f" stroked="t" coordsize="21600,21600" o:gfxdata="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sya53ZAAAACwEAAA8AAAAAAAAAAQAgAAAAIgAAAGRy&#10;cy9kb3ducmV2LnhtbFBLAQIUABQAAAAIAIdO4kC1YbMIBAIAAA8EAAAOAAAAAAAAAAEAIAAAACgB&#10;AABkcnMvZTJvRG9jLnhtbFBLBQYAAAAABgAGAFkBAACe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2725420</wp:posOffset>
                </wp:positionV>
                <wp:extent cx="1412875" cy="5715"/>
                <wp:effectExtent l="0" t="0" r="35560" b="32385"/>
                <wp:wrapNone/>
                <wp:docPr id="28426699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631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margin-left:161.5pt;margin-top:214.6pt;height:0.45pt;width:111.25pt;z-index:251672576;mso-width-relative:page;mso-height-relative:page;" filled="f" stroked="t" coordsize="21600,21600" o:gfxdata="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hiDv93AAAAAsBAAAPAAAAAAAAAAEAIAAAACIAAABkcnMvZG93bnJldi54bWxQSwEC&#10;FAAUAAAACACHTuJAjv1jwvABAADiAwAADgAAAAAAAAABACAAAAArAQAAZHJzL2Uyb0RvYy54bWxQ&#10;SwUGAAAAAAYABgBZAQAAj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2525395</wp:posOffset>
                </wp:positionV>
                <wp:extent cx="0" cy="200025"/>
                <wp:effectExtent l="0" t="0" r="38100" b="29210"/>
                <wp:wrapNone/>
                <wp:docPr id="167491734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o:spt="20" style="position:absolute;left:0pt;margin-left:271.8pt;margin-top:198.85pt;height:15.75pt;width:0pt;z-index:251671552;mso-width-relative:page;mso-height-relative:page;" filled="f" stroked="t" coordsize="21600,21600" o:gfxdata="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G+Jm9sAAAALAQAADwAAAAAAAAABACAAAAAiAAAAZHJzL2Rvd25yZXYueG1sUEsBAhQAFAAA&#10;AAgAh07iQMwCspTsAQAA3wMAAA4AAAAAAAAAAQAgAAAAKgEAAGRycy9lMm9Eb2MueG1sUEsFBgAA&#10;AAAGAAYAWQEAAIg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2560955</wp:posOffset>
                </wp:positionV>
                <wp:extent cx="5715" cy="158115"/>
                <wp:effectExtent l="0" t="0" r="32385" b="32385"/>
                <wp:wrapNone/>
                <wp:docPr id="187594990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158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o:spt="20" style="position:absolute;left:0pt;margin-left:160.6pt;margin-top:201.65pt;height:12.45pt;width:0.45pt;z-index:251670528;mso-width-relative:page;mso-height-relative:page;" filled="f" stroked="t" coordsize="21600,21600" o:gfxdata="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bhNQNsAAAALAQAADwAAAAAAAAABACAAAAAiAAAAZHJzL2Rvd25yZXYueG1sUEsBAhQA&#10;FAAAAAgAh07iQL6fpXXvAQAA4gMAAA4AAAAAAAAAAQAgAAAAKg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1828165</wp:posOffset>
                </wp:positionV>
                <wp:extent cx="0" cy="228600"/>
                <wp:effectExtent l="76200" t="0" r="57150" b="57150"/>
                <wp:wrapNone/>
                <wp:docPr id="21496047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o:spt="32" type="#_x0000_t32" style="position:absolute;left:0pt;margin-left:256.6pt;margin-top:143.95pt;height:18pt;width:0pt;z-index:251669504;mso-width-relative:page;mso-height-relative:page;" filled="f" stroked="t" coordsize="21600,21600" o:gfxdata="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ThB3g2gAAAAsBAAAPAAAAAAAAAAEAIAAAACIAAABk&#10;cnMvZG93bnJldi54bWxQSwECFAAUAAAACACHTuJAI4dEIAQCAAAOBAAADgAAAAAAAAABACAAAAAp&#10;AQAAZHJzL2Uyb0RvYy54bWxQSwUGAAAAAAYABgBZAQAAn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1840230</wp:posOffset>
                </wp:positionV>
                <wp:extent cx="11430" cy="217170"/>
                <wp:effectExtent l="38100" t="0" r="64770" b="49530"/>
                <wp:wrapNone/>
                <wp:docPr id="11209623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o:spt="32" type="#_x0000_t32" style="position:absolute;left:0pt;margin-left:133.8pt;margin-top:144.9pt;height:17.1pt;width:0.9pt;z-index:251668480;mso-width-relative:page;mso-height-relative:page;" filled="f" stroked="t" coordsize="21600,21600" o:gfxdata="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GHBxz2wAAAAsBAAAPAAAAAAAAAAEAIAAA&#10;ACIAAABkcnMvZG93bnJldi54bWxQSwECFAAUAAAACACHTuJA5cVFCgkCAAATBAAADgAAAAAAAAAB&#10;ACAAAAAqAQAAZHJzL2Uyb0RvYy54bWxQSwUGAAAAAAYABgBZAQAAp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1828800</wp:posOffset>
                </wp:positionV>
                <wp:extent cx="1576705" cy="11430"/>
                <wp:effectExtent l="0" t="0" r="23495" b="26670"/>
                <wp:wrapNone/>
                <wp:docPr id="10544674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753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o:spt="20" style="position:absolute;left:0pt;flip:y;margin-left:132.45pt;margin-top:144pt;height:0.9pt;width:124.15pt;z-index:251667456;mso-width-relative:page;mso-height-relative:page;" filled="f" stroked="t" coordsize="21600,21600" o:gfxdata="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s20XdoAAAALAQAADwAAAAAAAAABACAAAAAiAAAAZHJzL2Rvd25yZXYu&#10;eG1sUEsBAhQAFAAAAAgAh07iQOj4kS/5AQAA7QMAAA4AAAAAAAAAAQAgAAAAKQEAAGRycy9lMm9E&#10;b2MueG1sUEsFBgAAAAAGAAYAWQEAAJQ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1623060</wp:posOffset>
                </wp:positionV>
                <wp:extent cx="0" cy="193675"/>
                <wp:effectExtent l="76200" t="0" r="57150" b="54610"/>
                <wp:wrapNone/>
                <wp:docPr id="18505575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186.45pt;margin-top:127.8pt;height:15.25pt;width:0pt;z-index:251666432;mso-width-relative:page;mso-height-relative:page;" filled="f" stroked="t" coordsize="21600,21600" o:gfxdata="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aVpPDaAAAACwEAAA8AAAAAAAAAAQAgAAAAIgAAAGRy&#10;cy9kb3ducmV2LnhtbFBLAQIUABQAAAAIAIdO4kAlZvgkAwIAAA4EAAAOAAAAAAAAAAEAIAAAACkB&#10;AABkcnMvZTJvRG9jLnhtbFBLBQYAAAAABgAGAFkBAACe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3786505</wp:posOffset>
                </wp:positionV>
                <wp:extent cx="1137285" cy="375285"/>
                <wp:effectExtent l="0" t="0" r="25400" b="25400"/>
                <wp:wrapNone/>
                <wp:docPr id="11775658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F7979">
                            <w:pPr>
                              <w:jc w:val="center"/>
                            </w:pPr>
                            <w:r>
                              <w:t>Quiz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163.35pt;margin-top:298.15pt;height:29.55pt;width:89.55pt;z-index:251665408;v-text-anchor:middle;mso-width-relative:page;mso-height-relative:page;" fillcolor="#4F81BD [3204]" filled="t" stroked="t" coordsize="21600,21600" o:gfxdata="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srAUw3AAAAAsBAAAPAAAAAAAAAAEAIAAA&#10;ACIAAABkcnMvZG93bnJldi54bWxQSwECFAAUAAAACACHTuJA4taMiXoCAAAVBQAADgAAAAAAAAAB&#10;ACAAAAArAQAAZHJzL2Uyb0RvYy54bWxQSwUGAAAAAAYABgBZAQAAFwYAAAAA&#10;">
                <v:fill on="t" focussize="0,0"/>
                <v:stroke weight="2pt" color="#1C334E [3204]" joinstyle="round"/>
                <v:imagedata o:title=""/>
                <o:lock v:ext="edit" aspectratio="f"/>
                <v:textbox>
                  <w:txbxContent>
                    <w:p w14:paraId="409F7979">
                      <w:pPr>
                        <w:jc w:val="center"/>
                      </w:pPr>
                      <w:r>
                        <w:t>Quiz result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2045335</wp:posOffset>
                </wp:positionV>
                <wp:extent cx="1318895" cy="480695"/>
                <wp:effectExtent l="0" t="0" r="15240" b="15240"/>
                <wp:wrapNone/>
                <wp:docPr id="8387146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480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3DFC5">
                            <w:pPr>
                              <w:jc w:val="center"/>
                            </w:pPr>
                            <w:r>
                              <w:t>Quiz generation from specific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231.2pt;margin-top:161.05pt;height:37.85pt;width:103.85pt;z-index:251663360;v-text-anchor:middle;mso-width-relative:page;mso-height-relative:page;" fillcolor="#4F81BD [3204]" filled="t" stroked="t" coordsize="21600,21600" o:gfxdata="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+BIP02wAAAAsBAAAPAAAAAAAAAAEAIAAA&#10;ACIAAABkcnMvZG93bnJldi54bWxQSwECFAAUAAAACACHTuJAJCa/nHsCAAAUBQAADgAAAAAAAAAB&#10;ACAAAAAqAQAAZHJzL2Uyb0RvYy54bWxQSwUGAAAAAAYABgBZAQAAFwYAAAAA&#10;">
                <v:fill on="t" focussize="0,0"/>
                <v:stroke weight="2pt" color="#1C334E [3204]" joinstyle="round"/>
                <v:imagedata o:title=""/>
                <o:lock v:ext="edit" aspectratio="f"/>
                <v:textbox>
                  <w:txbxContent>
                    <w:p w14:paraId="3643DFC5">
                      <w:pPr>
                        <w:jc w:val="center"/>
                      </w:pPr>
                      <w:r>
                        <w:t>Quiz generation from specific topic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2057400</wp:posOffset>
                </wp:positionV>
                <wp:extent cx="1371600" cy="498475"/>
                <wp:effectExtent l="0" t="0" r="19050" b="16510"/>
                <wp:wrapNone/>
                <wp:docPr id="3313416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8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74F29">
                            <w:pPr>
                              <w:jc w:val="center"/>
                            </w:pPr>
                            <w:r>
                              <w:t>Quiz generation from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96pt;margin-top:162pt;height:39.25pt;width:108pt;z-index:251662336;v-text-anchor:middle;mso-width-relative:page;mso-height-relative:page;" fillcolor="#4F81BD [3204]" filled="t" stroked="t" coordsize="21600,21600" o:gfxdata="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msGBW2gAAAAsBAAAPAAAAAAAAAAEAIAAAACIA&#10;AABkcnMvZG93bnJldi54bWxQSwECFAAUAAAACACHTuJAeJaXMXkCAAAUBQAADgAAAAAAAAABACAA&#10;AAApAQAAZHJzL2Uyb0RvYy54bWxQSwUGAAAAAAYABgBZAQAAFAYAAAAA&#10;">
                <v:fill on="t" focussize="0,0"/>
                <v:stroke weight="2pt" color="#1C334E [3204]" joinstyle="round"/>
                <v:imagedata o:title=""/>
                <o:lock v:ext="edit" aspectratio="f"/>
                <v:textbox>
                  <w:txbxContent>
                    <w:p w14:paraId="5A574F29">
                      <w:pPr>
                        <w:jc w:val="center"/>
                      </w:pPr>
                      <w:r>
                        <w:t>Quiz generation from PDF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861060</wp:posOffset>
                </wp:positionV>
                <wp:extent cx="11430" cy="433705"/>
                <wp:effectExtent l="57150" t="0" r="64770" b="61595"/>
                <wp:wrapNone/>
                <wp:docPr id="8715269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margin-left:182.75pt;margin-top:67.8pt;height:34.15pt;width:0.9pt;z-index:251661312;mso-width-relative:page;mso-height-relative:page;" filled="f" stroked="t" coordsize="21600,21600" o:gfxdata="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/YdM9sAAAALAQAADwAAAAAAAAABACAAAAAi&#10;AAAAZHJzL2Rvd25yZXYueG1sUEsBAhQAFAAAAAgAh07iQP8P3WEHAgAAEQQAAA4AAAAAAAAAAQAg&#10;AAAAKgEAAGRycy9lMm9Eb2MueG1sUEsFBgAAAAAGAAYAWQEAAKM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1306830</wp:posOffset>
                </wp:positionV>
                <wp:extent cx="972820" cy="263525"/>
                <wp:effectExtent l="0" t="0" r="17780" b="22225"/>
                <wp:wrapNone/>
                <wp:docPr id="200811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5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B322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48.15pt;margin-top:102.9pt;height:20.75pt;width:76.6pt;z-index:251660288;v-text-anchor:middle;mso-width-relative:page;mso-height-relative:page;" fillcolor="#4F81BD [3204]" filled="t" stroked="t" coordsize="21600,21600" o:gfxdata="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FM9sLcAAAACwEAAA8AAAAAAAAAAQAgAAAA&#10;IgAAAGRycy9kb3ducmV2LnhtbFBLAQIUABQAAAAIAIdO4kCam7j8eQIAABIFAAAOAAAAAAAAAAEA&#10;IAAAACsBAABkcnMvZTJvRG9jLnhtbFBLBQYAAAAABgAGAFkBAAAWBgAAAAA=&#10;">
                <v:fill on="t" focussize="0,0"/>
                <v:stroke weight="2pt" color="#1C334E [3204]" joinstyle="round"/>
                <v:imagedata o:title=""/>
                <o:lock v:ext="edit" aspectratio="f"/>
                <v:textbox>
                  <w:txbxContent>
                    <w:p w14:paraId="19CB322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568325</wp:posOffset>
                </wp:positionV>
                <wp:extent cx="943610" cy="287020"/>
                <wp:effectExtent l="0" t="0" r="27940" b="17780"/>
                <wp:wrapNone/>
                <wp:docPr id="1664945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8" cy="287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FBB34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45.8pt;margin-top:44.75pt;height:22.6pt;width:74.3pt;z-index:251659264;v-text-anchor:middle;mso-width-relative:page;mso-height-relative:page;" fillcolor="#4F81BD [3204]" filled="t" stroked="t" coordsize="21600,21600" o:gfxdata="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ggZw82wAAAAoBAAAPAAAAAAAAAAEAIAAA&#10;ACIAAABkcnMvZG93bnJldi54bWxQSwECFAAUAAAACACHTuJAdchlpHsCAAAUBQAADgAAAAAAAAAB&#10;ACAAAAAqAQAAZHJzL2Uyb0RvYy54bWxQSwUGAAAAAAYABgBZAQAAFwYAAAAA&#10;">
                <v:fill on="t" focussize="0,0"/>
                <v:stroke weight="2pt" color="#1C334E [3204]" joinstyle="round"/>
                <v:imagedata o:title=""/>
                <o:lock v:ext="edit" aspectratio="f"/>
                <v:textbox>
                  <w:txbxContent>
                    <w:p w14:paraId="34CFBB34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7AC862D"/>
    <w:p w14:paraId="50A43733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2319655</wp:posOffset>
                </wp:positionV>
                <wp:extent cx="1148715" cy="457200"/>
                <wp:effectExtent l="0" t="0" r="13335" b="19050"/>
                <wp:wrapNone/>
                <wp:docPr id="16925807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95DDE">
                            <w:pPr>
                              <w:jc w:val="center"/>
                            </w:pPr>
                            <w:r>
                              <w:t>Progress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159.2pt;margin-top:182.65pt;height:36pt;width:90.45pt;z-index:251664384;v-text-anchor:middle;mso-width-relative:page;mso-height-relative:page;" fillcolor="#4F81BD [3204]" filled="t" stroked="t" coordsize="21600,21600" o:gfxdata="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PMesw2wAAAAsBAAAPAAAAAAAAAAEAIAAAACIA&#10;AABkcnMvZG93bnJldi54bWxQSwECFAAUAAAACACHTuJAf3NmeHgCAAAUBQAADgAAAAAAAAABACAA&#10;AAAqAQAAZHJzL2Uyb0RvYy54bWxQSwUGAAAAAAYABgBZAQAAFAYAAAAA&#10;">
                <v:fill on="t" focussize="0,0"/>
                <v:stroke weight="2pt" color="#1C334E [3204]" joinstyle="round"/>
                <v:imagedata o:title=""/>
                <o:lock v:ext="edit" aspectratio="f"/>
                <v:textbox>
                  <w:txbxContent>
                    <w:p w14:paraId="4E595DDE">
                      <w:pPr>
                        <w:jc w:val="center"/>
                      </w:pPr>
                      <w:r>
                        <w:t>Progress tracker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26CF"/>
    <w:rsid w:val="0006063C"/>
    <w:rsid w:val="0015074B"/>
    <w:rsid w:val="0029639D"/>
    <w:rsid w:val="0030788B"/>
    <w:rsid w:val="00326F90"/>
    <w:rsid w:val="004A73AA"/>
    <w:rsid w:val="004D2350"/>
    <w:rsid w:val="00594E03"/>
    <w:rsid w:val="00596933"/>
    <w:rsid w:val="0078397A"/>
    <w:rsid w:val="009576A7"/>
    <w:rsid w:val="009A577D"/>
    <w:rsid w:val="00A63CD7"/>
    <w:rsid w:val="00AA1D8D"/>
    <w:rsid w:val="00B37AD5"/>
    <w:rsid w:val="00B47730"/>
    <w:rsid w:val="00C77FF6"/>
    <w:rsid w:val="00CA5458"/>
    <w:rsid w:val="00CB0664"/>
    <w:rsid w:val="00FC693F"/>
    <w:rsid w:val="5746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974A41-67BC-4603-A33F-F77B715C93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143</Words>
  <Characters>816</Characters>
  <Lines>6</Lines>
  <Paragraphs>1</Paragraphs>
  <TotalTime>1</TotalTime>
  <ScaleCrop>false</ScaleCrop>
  <LinksUpToDate>false</LinksUpToDate>
  <CharactersWithSpaces>958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2025-06-27T03:42:00Z</dcterms:created>
  <dc:creator>python-docx</dc:creator>
  <dc:description>generated by python-docx</dc:description>
  <cp:lastModifiedBy>Janardhan Reddy</cp:lastModifiedBy>
  <dcterms:modified xsi:type="dcterms:W3CDTF">2025-06-30T11:54:06Z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E62F6F3973D44F45B01568334E76241F_13</vt:lpwstr>
  </property>
</Properties>
</file>